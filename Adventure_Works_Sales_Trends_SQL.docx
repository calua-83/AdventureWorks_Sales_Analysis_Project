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B74F" w14:textId="77777777" w:rsidR="004B64C7" w:rsidRDefault="00000000">
      <w:pPr>
        <w:pStyle w:val="Title"/>
      </w:pPr>
      <w:r>
        <w:t>Adventure Works Sales Trends - Star Schema Documentation</w:t>
      </w:r>
    </w:p>
    <w:p w14:paraId="55261544" w14:textId="77777777" w:rsidR="004B64C7" w:rsidRDefault="00000000">
      <w:pPr>
        <w:pStyle w:val="Heading1"/>
      </w:pPr>
      <w:r>
        <w:t>Star Schema Structure</w:t>
      </w:r>
    </w:p>
    <w:p w14:paraId="310AC252" w14:textId="77777777" w:rsidR="004B64C7" w:rsidRDefault="00000000">
      <w:pPr>
        <w:pStyle w:val="Heading2"/>
      </w:pPr>
      <w:r>
        <w:t>1. Fact Tables</w:t>
      </w:r>
    </w:p>
    <w:p w14:paraId="04CD9DDB" w14:textId="77777777" w:rsidR="004B64C7" w:rsidRDefault="00000000">
      <w:pPr>
        <w:pStyle w:val="Heading3"/>
      </w:pPr>
      <w:r>
        <w:t>Fact Table: AdventureWorks_Sale_Data</w:t>
      </w:r>
    </w:p>
    <w:p w14:paraId="5F2D9AC5" w14:textId="77777777" w:rsidR="004B64C7" w:rsidRDefault="00000000">
      <w:r>
        <w:t>This fact table contains transactional sales data and links to the dimension tables through foreign keys.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64C7" w14:paraId="2D1CC7A6" w14:textId="77777777" w:rsidTr="00E95136">
        <w:tc>
          <w:tcPr>
            <w:tcW w:w="2880" w:type="dxa"/>
            <w:shd w:val="clear" w:color="auto" w:fill="F2F2F2" w:themeFill="background1" w:themeFillShade="F2"/>
          </w:tcPr>
          <w:p w14:paraId="73976AF4" w14:textId="77777777" w:rsidR="004B64C7" w:rsidRDefault="00000000">
            <w:r>
              <w:t>Column Name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2EF085B" w14:textId="77777777" w:rsidR="004B64C7" w:rsidRDefault="00000000">
            <w:r>
              <w:t>Data Type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7204C51" w14:textId="77777777" w:rsidR="004B64C7" w:rsidRDefault="00000000">
            <w:r>
              <w:t>Description</w:t>
            </w:r>
          </w:p>
        </w:tc>
      </w:tr>
      <w:tr w:rsidR="004B64C7" w14:paraId="2E592D07" w14:textId="77777777">
        <w:tc>
          <w:tcPr>
            <w:tcW w:w="2880" w:type="dxa"/>
          </w:tcPr>
          <w:p w14:paraId="4423E779" w14:textId="77777777" w:rsidR="004B64C7" w:rsidRDefault="00000000">
            <w:r>
              <w:t>OrderDate</w:t>
            </w:r>
          </w:p>
        </w:tc>
        <w:tc>
          <w:tcPr>
            <w:tcW w:w="2880" w:type="dxa"/>
          </w:tcPr>
          <w:p w14:paraId="3073E154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68981B38" w14:textId="77777777" w:rsidR="004B64C7" w:rsidRDefault="00000000">
            <w:r>
              <w:t>The date when the order was placed.</w:t>
            </w:r>
          </w:p>
        </w:tc>
      </w:tr>
      <w:tr w:rsidR="004B64C7" w14:paraId="71BB86E4" w14:textId="77777777">
        <w:tc>
          <w:tcPr>
            <w:tcW w:w="2880" w:type="dxa"/>
          </w:tcPr>
          <w:p w14:paraId="2E213EC9" w14:textId="77777777" w:rsidR="004B64C7" w:rsidRDefault="00000000">
            <w:r>
              <w:t>StockDate</w:t>
            </w:r>
          </w:p>
        </w:tc>
        <w:tc>
          <w:tcPr>
            <w:tcW w:w="2880" w:type="dxa"/>
          </w:tcPr>
          <w:p w14:paraId="4C72654F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5BA55BB1" w14:textId="77777777" w:rsidR="004B64C7" w:rsidRDefault="00000000">
            <w:r>
              <w:t>The date when the product was stocked.</w:t>
            </w:r>
          </w:p>
        </w:tc>
      </w:tr>
      <w:tr w:rsidR="004B64C7" w14:paraId="5E02A0F3" w14:textId="77777777">
        <w:tc>
          <w:tcPr>
            <w:tcW w:w="2880" w:type="dxa"/>
          </w:tcPr>
          <w:p w14:paraId="4232C0C1" w14:textId="77777777" w:rsidR="004B64C7" w:rsidRDefault="00000000">
            <w:r>
              <w:t>OrderNumber</w:t>
            </w:r>
          </w:p>
        </w:tc>
        <w:tc>
          <w:tcPr>
            <w:tcW w:w="2880" w:type="dxa"/>
          </w:tcPr>
          <w:p w14:paraId="3019838E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5DD8B773" w14:textId="77777777" w:rsidR="004B64C7" w:rsidRDefault="00000000">
            <w:r>
              <w:t>The unique identifier for each order.</w:t>
            </w:r>
          </w:p>
        </w:tc>
      </w:tr>
      <w:tr w:rsidR="004B64C7" w14:paraId="40535848" w14:textId="77777777">
        <w:tc>
          <w:tcPr>
            <w:tcW w:w="2880" w:type="dxa"/>
          </w:tcPr>
          <w:p w14:paraId="25E572E1" w14:textId="77777777" w:rsidR="004B64C7" w:rsidRDefault="00000000">
            <w:r>
              <w:t>CustomerKey</w:t>
            </w:r>
          </w:p>
        </w:tc>
        <w:tc>
          <w:tcPr>
            <w:tcW w:w="2880" w:type="dxa"/>
          </w:tcPr>
          <w:p w14:paraId="6E74EB17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166BCAE4" w14:textId="77777777" w:rsidR="004B64C7" w:rsidRDefault="00000000">
            <w:r>
              <w:t>Foreign key to the Customer Dimension.</w:t>
            </w:r>
          </w:p>
        </w:tc>
      </w:tr>
      <w:tr w:rsidR="004B64C7" w14:paraId="6CF86674" w14:textId="77777777">
        <w:tc>
          <w:tcPr>
            <w:tcW w:w="2880" w:type="dxa"/>
          </w:tcPr>
          <w:p w14:paraId="586E989F" w14:textId="77777777" w:rsidR="004B64C7" w:rsidRDefault="00000000">
            <w:r>
              <w:t>TerritoryKey</w:t>
            </w:r>
          </w:p>
        </w:tc>
        <w:tc>
          <w:tcPr>
            <w:tcW w:w="2880" w:type="dxa"/>
          </w:tcPr>
          <w:p w14:paraId="25E1FD21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69B8AE02" w14:textId="77777777" w:rsidR="004B64C7" w:rsidRDefault="00000000">
            <w:r>
              <w:t>Foreign key to the Territory Dimension.</w:t>
            </w:r>
          </w:p>
        </w:tc>
      </w:tr>
      <w:tr w:rsidR="004B64C7" w14:paraId="3E721891" w14:textId="77777777">
        <w:tc>
          <w:tcPr>
            <w:tcW w:w="2880" w:type="dxa"/>
          </w:tcPr>
          <w:p w14:paraId="107F6748" w14:textId="77777777" w:rsidR="004B64C7" w:rsidRDefault="00000000">
            <w:r>
              <w:t>OrderLineItem</w:t>
            </w:r>
          </w:p>
        </w:tc>
        <w:tc>
          <w:tcPr>
            <w:tcW w:w="2880" w:type="dxa"/>
          </w:tcPr>
          <w:p w14:paraId="02A9E171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4A3A6CF0" w14:textId="77777777" w:rsidR="004B64C7" w:rsidRDefault="00000000">
            <w:r>
              <w:t>Line item number for the order.</w:t>
            </w:r>
          </w:p>
        </w:tc>
      </w:tr>
      <w:tr w:rsidR="004B64C7" w14:paraId="3C547F7D" w14:textId="77777777">
        <w:tc>
          <w:tcPr>
            <w:tcW w:w="2880" w:type="dxa"/>
          </w:tcPr>
          <w:p w14:paraId="3A255A4D" w14:textId="77777777" w:rsidR="004B64C7" w:rsidRDefault="00000000">
            <w:r>
              <w:t>OrderQuantity</w:t>
            </w:r>
          </w:p>
        </w:tc>
        <w:tc>
          <w:tcPr>
            <w:tcW w:w="2880" w:type="dxa"/>
          </w:tcPr>
          <w:p w14:paraId="46061DD4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73B33065" w14:textId="77777777" w:rsidR="004B64C7" w:rsidRDefault="00000000">
            <w:r>
              <w:t>Number of units ordered.</w:t>
            </w:r>
          </w:p>
        </w:tc>
      </w:tr>
      <w:tr w:rsidR="004B64C7" w14:paraId="7AE07A15" w14:textId="77777777">
        <w:tc>
          <w:tcPr>
            <w:tcW w:w="2880" w:type="dxa"/>
          </w:tcPr>
          <w:p w14:paraId="10ABAE5D" w14:textId="77777777" w:rsidR="004B64C7" w:rsidRDefault="00000000">
            <w:r>
              <w:t>ProductKey</w:t>
            </w:r>
          </w:p>
        </w:tc>
        <w:tc>
          <w:tcPr>
            <w:tcW w:w="2880" w:type="dxa"/>
          </w:tcPr>
          <w:p w14:paraId="254CD1FF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0F20DD8F" w14:textId="77777777" w:rsidR="004B64C7" w:rsidRDefault="00000000">
            <w:r>
              <w:t>Foreign key to the Product Dimension.</w:t>
            </w:r>
          </w:p>
        </w:tc>
      </w:tr>
    </w:tbl>
    <w:p w14:paraId="10B86E3E" w14:textId="77777777" w:rsidR="004B64C7" w:rsidRDefault="00000000" w:rsidP="00E95136">
      <w:pPr>
        <w:shd w:val="clear" w:color="auto" w:fill="F2F2F2" w:themeFill="background1" w:themeFillShade="F2"/>
      </w:pPr>
      <w:r>
        <w:br/>
        <w:t>```sql</w:t>
      </w:r>
      <w:r>
        <w:br/>
        <w:t>CREATE TABLE "AdventureWorks_Sale_Data" (</w:t>
      </w:r>
      <w:r>
        <w:br/>
        <w:t xml:space="preserve">  "OrderDate" TEXT,</w:t>
      </w:r>
      <w:r>
        <w:br/>
        <w:t xml:space="preserve">  "StockDate" TEXT,</w:t>
      </w:r>
      <w:r>
        <w:br/>
        <w:t xml:space="preserve">  "OrderNumber" INTEGER,</w:t>
      </w:r>
      <w:r>
        <w:br/>
        <w:t xml:space="preserve">  "ProductKey" INTEGER,</w:t>
      </w:r>
      <w:r>
        <w:br/>
      </w:r>
      <w:r>
        <w:lastRenderedPageBreak/>
        <w:t xml:space="preserve">  "CustomerKey" INTEGER,</w:t>
      </w:r>
      <w:r>
        <w:br/>
        <w:t xml:space="preserve">  "TerritoryKey" INTEGER,</w:t>
      </w:r>
      <w:r>
        <w:br/>
        <w:t xml:space="preserve">  "OrderLineItem" INTEGER,</w:t>
      </w:r>
      <w:r>
        <w:br/>
        <w:t xml:space="preserve">  "OrderQuantity" INTEGER,</w:t>
      </w:r>
      <w:r>
        <w:br/>
        <w:t xml:space="preserve">  PRIMARY KEY("OrderNumber", "OrderLineItem"),</w:t>
      </w:r>
      <w:r>
        <w:br/>
        <w:t xml:space="preserve">  FOREIGN KEY("ProductKey") REFERENCES "AdventureWorks_Products"("ProductKey"),</w:t>
      </w:r>
      <w:r>
        <w:br/>
        <w:t xml:space="preserve">  FOREIGN KEY("TerritoryKey") REFERENCES "AdventureWorks_Territories"("SalesTerritoryKey"),</w:t>
      </w:r>
      <w:r>
        <w:br/>
        <w:t xml:space="preserve">  FOREIGN KEY("CustomerKey") REFERENCES "AdventureWorks_Customers"("CustomerKey")</w:t>
      </w:r>
      <w:r>
        <w:br/>
        <w:t>);</w:t>
      </w:r>
      <w:r>
        <w:br/>
        <w:t>```</w:t>
      </w:r>
      <w:r>
        <w:br/>
      </w:r>
    </w:p>
    <w:p w14:paraId="0E6A08AF" w14:textId="77777777" w:rsidR="004B64C7" w:rsidRDefault="00000000">
      <w:pPr>
        <w:pStyle w:val="Heading3"/>
      </w:pPr>
      <w:r>
        <w:t>Fact Table: AdventureWorks_Returns</w:t>
      </w:r>
    </w:p>
    <w:p w14:paraId="14DBD1FB" w14:textId="77777777" w:rsidR="004B64C7" w:rsidRDefault="00000000">
      <w:r>
        <w:t>This table tracks product returns associated with sales.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64C7" w14:paraId="6AE2FB2E" w14:textId="77777777" w:rsidTr="00E95136">
        <w:tc>
          <w:tcPr>
            <w:tcW w:w="2880" w:type="dxa"/>
            <w:shd w:val="clear" w:color="auto" w:fill="F2F2F2" w:themeFill="background1" w:themeFillShade="F2"/>
          </w:tcPr>
          <w:p w14:paraId="50134AB2" w14:textId="77777777" w:rsidR="004B64C7" w:rsidRDefault="00000000">
            <w:r>
              <w:t>Column Name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F257791" w14:textId="77777777" w:rsidR="004B64C7" w:rsidRDefault="00000000">
            <w:r>
              <w:t>Data Type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B68B48B" w14:textId="77777777" w:rsidR="004B64C7" w:rsidRDefault="00000000">
            <w:r>
              <w:t>Description</w:t>
            </w:r>
          </w:p>
        </w:tc>
      </w:tr>
      <w:tr w:rsidR="004B64C7" w14:paraId="33F955C8" w14:textId="77777777">
        <w:tc>
          <w:tcPr>
            <w:tcW w:w="2880" w:type="dxa"/>
          </w:tcPr>
          <w:p w14:paraId="20CB06E1" w14:textId="77777777" w:rsidR="004B64C7" w:rsidRDefault="00000000">
            <w:r>
              <w:t>ReturnDate</w:t>
            </w:r>
          </w:p>
        </w:tc>
        <w:tc>
          <w:tcPr>
            <w:tcW w:w="2880" w:type="dxa"/>
          </w:tcPr>
          <w:p w14:paraId="27D3A042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7CB7D87E" w14:textId="77777777" w:rsidR="004B64C7" w:rsidRDefault="00000000">
            <w:r>
              <w:t>Date when the product was returned.</w:t>
            </w:r>
          </w:p>
        </w:tc>
      </w:tr>
      <w:tr w:rsidR="004B64C7" w14:paraId="1E7D4D15" w14:textId="77777777">
        <w:tc>
          <w:tcPr>
            <w:tcW w:w="2880" w:type="dxa"/>
          </w:tcPr>
          <w:p w14:paraId="7F5CA4CE" w14:textId="77777777" w:rsidR="004B64C7" w:rsidRDefault="00000000">
            <w:r>
              <w:t>TerritoryKey</w:t>
            </w:r>
          </w:p>
        </w:tc>
        <w:tc>
          <w:tcPr>
            <w:tcW w:w="2880" w:type="dxa"/>
          </w:tcPr>
          <w:p w14:paraId="202B7A29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3EFA2C2B" w14:textId="77777777" w:rsidR="004B64C7" w:rsidRDefault="00000000">
            <w:r>
              <w:t>Foreign key to the Territory Dimension.</w:t>
            </w:r>
          </w:p>
        </w:tc>
      </w:tr>
      <w:tr w:rsidR="004B64C7" w14:paraId="173B38B6" w14:textId="77777777">
        <w:tc>
          <w:tcPr>
            <w:tcW w:w="2880" w:type="dxa"/>
          </w:tcPr>
          <w:p w14:paraId="4802E1D7" w14:textId="77777777" w:rsidR="004B64C7" w:rsidRDefault="00000000">
            <w:r>
              <w:t>ProductKey</w:t>
            </w:r>
          </w:p>
        </w:tc>
        <w:tc>
          <w:tcPr>
            <w:tcW w:w="2880" w:type="dxa"/>
          </w:tcPr>
          <w:p w14:paraId="319ECC53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3411501D" w14:textId="77777777" w:rsidR="004B64C7" w:rsidRDefault="00000000">
            <w:r>
              <w:t>Foreign key to the Product Dimension.</w:t>
            </w:r>
          </w:p>
        </w:tc>
      </w:tr>
      <w:tr w:rsidR="004B64C7" w14:paraId="145D987A" w14:textId="77777777">
        <w:tc>
          <w:tcPr>
            <w:tcW w:w="2880" w:type="dxa"/>
          </w:tcPr>
          <w:p w14:paraId="55FB5F3B" w14:textId="77777777" w:rsidR="004B64C7" w:rsidRDefault="00000000">
            <w:r>
              <w:t>ReturnQuantity</w:t>
            </w:r>
          </w:p>
        </w:tc>
        <w:tc>
          <w:tcPr>
            <w:tcW w:w="2880" w:type="dxa"/>
          </w:tcPr>
          <w:p w14:paraId="27812E5B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21DC1D52" w14:textId="77777777" w:rsidR="004B64C7" w:rsidRDefault="00000000">
            <w:r>
              <w:t>Number of units returned.</w:t>
            </w:r>
          </w:p>
        </w:tc>
      </w:tr>
      <w:tr w:rsidR="004B64C7" w14:paraId="76E0B6E0" w14:textId="77777777">
        <w:tc>
          <w:tcPr>
            <w:tcW w:w="2880" w:type="dxa"/>
          </w:tcPr>
          <w:p w14:paraId="65AF30F2" w14:textId="77777777" w:rsidR="004B64C7" w:rsidRDefault="00000000">
            <w:r>
              <w:t>Return_ID</w:t>
            </w:r>
          </w:p>
        </w:tc>
        <w:tc>
          <w:tcPr>
            <w:tcW w:w="2880" w:type="dxa"/>
          </w:tcPr>
          <w:p w14:paraId="0CF5AFB3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48621C33" w14:textId="77777777" w:rsidR="004B64C7" w:rsidRDefault="00000000">
            <w:r>
              <w:t>Primary key for the return transaction.</w:t>
            </w:r>
          </w:p>
        </w:tc>
      </w:tr>
      <w:tr w:rsidR="001F53BD" w14:paraId="11E53324" w14:textId="77777777">
        <w:tc>
          <w:tcPr>
            <w:tcW w:w="2880" w:type="dxa"/>
          </w:tcPr>
          <w:p w14:paraId="0BB2F165" w14:textId="77777777" w:rsidR="001F53BD" w:rsidRDefault="001F53BD"/>
        </w:tc>
        <w:tc>
          <w:tcPr>
            <w:tcW w:w="2880" w:type="dxa"/>
          </w:tcPr>
          <w:p w14:paraId="6AE37094" w14:textId="77777777" w:rsidR="001F53BD" w:rsidRDefault="001F53BD"/>
        </w:tc>
        <w:tc>
          <w:tcPr>
            <w:tcW w:w="2880" w:type="dxa"/>
          </w:tcPr>
          <w:p w14:paraId="3262C325" w14:textId="77777777" w:rsidR="001F53BD" w:rsidRDefault="001F53BD"/>
        </w:tc>
      </w:tr>
    </w:tbl>
    <w:p w14:paraId="25D4B43A" w14:textId="60745FB7" w:rsidR="004B64C7" w:rsidRDefault="00000000" w:rsidP="00E95136">
      <w:pPr>
        <w:shd w:val="clear" w:color="auto" w:fill="F2F2F2" w:themeFill="background1" w:themeFillShade="F2"/>
      </w:pPr>
      <w:r>
        <w:t>CREATE TABLE "AdventureWorks_Returns" (</w:t>
      </w:r>
      <w:r>
        <w:br/>
        <w:t xml:space="preserve">  "ReturnDate" TEXT,</w:t>
      </w:r>
      <w:r>
        <w:br/>
        <w:t xml:space="preserve">  "TerritoryKey" INTEGER,</w:t>
      </w:r>
      <w:r>
        <w:br/>
        <w:t xml:space="preserve">  "ProductKey" INTEGER,</w:t>
      </w:r>
      <w:r>
        <w:br/>
        <w:t xml:space="preserve">  "ReturnQuantity" INTEGER,</w:t>
      </w:r>
      <w:r>
        <w:br/>
        <w:t xml:space="preserve">  "Return_ID" INTEGER,</w:t>
      </w:r>
      <w:r>
        <w:br/>
        <w:t xml:space="preserve">  FOREIGN KEY("TerritoryKey") REFERENCES "AdventureWorks_Territories"("SalesTerritoryKey"),</w:t>
      </w:r>
      <w:r>
        <w:br/>
        <w:t xml:space="preserve">  FOREIGN KEY("ProductKey") REFERENCES "AdventureWorks_Products"("ProductKey"),</w:t>
      </w:r>
      <w:r>
        <w:br/>
        <w:t xml:space="preserve">  PRIMARY KEY("Return_ID")</w:t>
      </w:r>
      <w:r>
        <w:br/>
      </w:r>
      <w:r>
        <w:lastRenderedPageBreak/>
        <w:t>);</w:t>
      </w:r>
      <w:r>
        <w:br/>
      </w:r>
    </w:p>
    <w:p w14:paraId="6C12CA7E" w14:textId="77777777" w:rsidR="004B64C7" w:rsidRDefault="00000000">
      <w:pPr>
        <w:pStyle w:val="Heading2"/>
      </w:pPr>
      <w:r>
        <w:t>2. Dimension Tables</w:t>
      </w:r>
    </w:p>
    <w:p w14:paraId="27EF312C" w14:textId="77777777" w:rsidR="004B64C7" w:rsidRDefault="00000000">
      <w:pPr>
        <w:pStyle w:val="Heading3"/>
      </w:pPr>
      <w:r>
        <w:t>Customer Dimension: AdventureWorks_Customers</w:t>
      </w:r>
    </w:p>
    <w:p w14:paraId="1E3E1FF5" w14:textId="77777777" w:rsidR="004B64C7" w:rsidRDefault="00000000">
      <w:r>
        <w:t>This dimension provides customer details linked to sales transactions.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64C7" w14:paraId="3D71E1EF" w14:textId="77777777" w:rsidTr="00E95136">
        <w:tc>
          <w:tcPr>
            <w:tcW w:w="2880" w:type="dxa"/>
            <w:shd w:val="clear" w:color="auto" w:fill="F2F2F2" w:themeFill="background1" w:themeFillShade="F2"/>
          </w:tcPr>
          <w:p w14:paraId="505CAB9B" w14:textId="77777777" w:rsidR="004B64C7" w:rsidRDefault="00000000">
            <w:r>
              <w:t>Column Name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E303C98" w14:textId="77777777" w:rsidR="004B64C7" w:rsidRDefault="00000000">
            <w:r>
              <w:t>Data Type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B913A2E" w14:textId="77777777" w:rsidR="004B64C7" w:rsidRDefault="00000000">
            <w:r>
              <w:t>Description</w:t>
            </w:r>
          </w:p>
        </w:tc>
      </w:tr>
      <w:tr w:rsidR="004B64C7" w14:paraId="2A57CA9F" w14:textId="77777777">
        <w:tc>
          <w:tcPr>
            <w:tcW w:w="2880" w:type="dxa"/>
          </w:tcPr>
          <w:p w14:paraId="54F564F7" w14:textId="77777777" w:rsidR="004B64C7" w:rsidRDefault="00000000">
            <w:r>
              <w:t>CustomerKey</w:t>
            </w:r>
          </w:p>
        </w:tc>
        <w:tc>
          <w:tcPr>
            <w:tcW w:w="2880" w:type="dxa"/>
          </w:tcPr>
          <w:p w14:paraId="652F3B15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5FFA8F49" w14:textId="77777777" w:rsidR="004B64C7" w:rsidRDefault="00000000">
            <w:r>
              <w:t>Primary key for the customer.</w:t>
            </w:r>
          </w:p>
        </w:tc>
      </w:tr>
      <w:tr w:rsidR="004B64C7" w14:paraId="0DDAD31F" w14:textId="77777777">
        <w:tc>
          <w:tcPr>
            <w:tcW w:w="2880" w:type="dxa"/>
          </w:tcPr>
          <w:p w14:paraId="05050D35" w14:textId="77777777" w:rsidR="004B64C7" w:rsidRDefault="00000000">
            <w:r>
              <w:t>Prefix</w:t>
            </w:r>
          </w:p>
        </w:tc>
        <w:tc>
          <w:tcPr>
            <w:tcW w:w="2880" w:type="dxa"/>
          </w:tcPr>
          <w:p w14:paraId="2DD85CC2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606B4249" w14:textId="77777777" w:rsidR="004B64C7" w:rsidRDefault="00000000">
            <w:r>
              <w:t>Customer title (e.g., Mr., Ms.).</w:t>
            </w:r>
          </w:p>
        </w:tc>
      </w:tr>
      <w:tr w:rsidR="004B64C7" w14:paraId="68355D7F" w14:textId="77777777">
        <w:tc>
          <w:tcPr>
            <w:tcW w:w="2880" w:type="dxa"/>
          </w:tcPr>
          <w:p w14:paraId="1EE2159E" w14:textId="77777777" w:rsidR="004B64C7" w:rsidRDefault="00000000">
            <w:r>
              <w:t>FirstName</w:t>
            </w:r>
          </w:p>
        </w:tc>
        <w:tc>
          <w:tcPr>
            <w:tcW w:w="2880" w:type="dxa"/>
          </w:tcPr>
          <w:p w14:paraId="62642191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3668A958" w14:textId="77777777" w:rsidR="004B64C7" w:rsidRDefault="00000000">
            <w:r>
              <w:t>Customer's first name.</w:t>
            </w:r>
          </w:p>
        </w:tc>
      </w:tr>
      <w:tr w:rsidR="004B64C7" w14:paraId="61C6B874" w14:textId="77777777">
        <w:tc>
          <w:tcPr>
            <w:tcW w:w="2880" w:type="dxa"/>
          </w:tcPr>
          <w:p w14:paraId="6250CABE" w14:textId="77777777" w:rsidR="004B64C7" w:rsidRDefault="00000000">
            <w:r>
              <w:t>LastName</w:t>
            </w:r>
          </w:p>
        </w:tc>
        <w:tc>
          <w:tcPr>
            <w:tcW w:w="2880" w:type="dxa"/>
          </w:tcPr>
          <w:p w14:paraId="507ED3A8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2C8ABECE" w14:textId="77777777" w:rsidR="004B64C7" w:rsidRDefault="00000000">
            <w:r>
              <w:t>Customer's last name.</w:t>
            </w:r>
          </w:p>
        </w:tc>
      </w:tr>
      <w:tr w:rsidR="004B64C7" w14:paraId="2847C150" w14:textId="77777777">
        <w:tc>
          <w:tcPr>
            <w:tcW w:w="2880" w:type="dxa"/>
          </w:tcPr>
          <w:p w14:paraId="1F9F2F41" w14:textId="77777777" w:rsidR="004B64C7" w:rsidRDefault="00000000">
            <w:r>
              <w:t>BirthDate</w:t>
            </w:r>
          </w:p>
        </w:tc>
        <w:tc>
          <w:tcPr>
            <w:tcW w:w="2880" w:type="dxa"/>
          </w:tcPr>
          <w:p w14:paraId="38E4A6C8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36DF1C26" w14:textId="77777777" w:rsidR="004B64C7" w:rsidRDefault="00000000">
            <w:r>
              <w:t>Customer's date of birth.</w:t>
            </w:r>
          </w:p>
        </w:tc>
      </w:tr>
      <w:tr w:rsidR="004B64C7" w14:paraId="73F12601" w14:textId="77777777">
        <w:tc>
          <w:tcPr>
            <w:tcW w:w="2880" w:type="dxa"/>
          </w:tcPr>
          <w:p w14:paraId="63CFD5EE" w14:textId="77777777" w:rsidR="004B64C7" w:rsidRDefault="00000000">
            <w:r>
              <w:t>MaritalStatus</w:t>
            </w:r>
          </w:p>
        </w:tc>
        <w:tc>
          <w:tcPr>
            <w:tcW w:w="2880" w:type="dxa"/>
          </w:tcPr>
          <w:p w14:paraId="374EEA52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698023FA" w14:textId="77777777" w:rsidR="004B64C7" w:rsidRDefault="00000000">
            <w:r>
              <w:t>Customer's marital status.</w:t>
            </w:r>
          </w:p>
        </w:tc>
      </w:tr>
      <w:tr w:rsidR="004B64C7" w14:paraId="4E8BB101" w14:textId="77777777">
        <w:tc>
          <w:tcPr>
            <w:tcW w:w="2880" w:type="dxa"/>
          </w:tcPr>
          <w:p w14:paraId="054BDBB1" w14:textId="77777777" w:rsidR="004B64C7" w:rsidRDefault="00000000">
            <w:r>
              <w:t>Gender</w:t>
            </w:r>
          </w:p>
        </w:tc>
        <w:tc>
          <w:tcPr>
            <w:tcW w:w="2880" w:type="dxa"/>
          </w:tcPr>
          <w:p w14:paraId="4A37DB5C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5BE72BE4" w14:textId="77777777" w:rsidR="004B64C7" w:rsidRDefault="00000000">
            <w:r>
              <w:t>Customer's gender.</w:t>
            </w:r>
          </w:p>
        </w:tc>
      </w:tr>
      <w:tr w:rsidR="004B64C7" w14:paraId="5DE479FC" w14:textId="77777777">
        <w:tc>
          <w:tcPr>
            <w:tcW w:w="2880" w:type="dxa"/>
          </w:tcPr>
          <w:p w14:paraId="601251C5" w14:textId="77777777" w:rsidR="004B64C7" w:rsidRDefault="00000000">
            <w:r>
              <w:t>EmailAddress</w:t>
            </w:r>
          </w:p>
        </w:tc>
        <w:tc>
          <w:tcPr>
            <w:tcW w:w="2880" w:type="dxa"/>
          </w:tcPr>
          <w:p w14:paraId="39D7EDAD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2BC5CA09" w14:textId="77777777" w:rsidR="004B64C7" w:rsidRDefault="00000000">
            <w:r>
              <w:t>Customer's email address.</w:t>
            </w:r>
          </w:p>
        </w:tc>
      </w:tr>
      <w:tr w:rsidR="004B64C7" w14:paraId="31FFC2FB" w14:textId="77777777">
        <w:tc>
          <w:tcPr>
            <w:tcW w:w="2880" w:type="dxa"/>
          </w:tcPr>
          <w:p w14:paraId="212893A9" w14:textId="77777777" w:rsidR="004B64C7" w:rsidRDefault="00000000">
            <w:r>
              <w:t>AnnualIncome</w:t>
            </w:r>
          </w:p>
        </w:tc>
        <w:tc>
          <w:tcPr>
            <w:tcW w:w="2880" w:type="dxa"/>
          </w:tcPr>
          <w:p w14:paraId="2CB58F71" w14:textId="77777777" w:rsidR="004B64C7" w:rsidRDefault="00000000">
            <w:r>
              <w:t>REAL</w:t>
            </w:r>
          </w:p>
        </w:tc>
        <w:tc>
          <w:tcPr>
            <w:tcW w:w="2880" w:type="dxa"/>
          </w:tcPr>
          <w:p w14:paraId="4C4C9BBF" w14:textId="77777777" w:rsidR="004B64C7" w:rsidRDefault="00000000">
            <w:r>
              <w:t>Customer's annual income.</w:t>
            </w:r>
          </w:p>
        </w:tc>
      </w:tr>
      <w:tr w:rsidR="004B64C7" w14:paraId="1FFB3839" w14:textId="77777777">
        <w:tc>
          <w:tcPr>
            <w:tcW w:w="2880" w:type="dxa"/>
          </w:tcPr>
          <w:p w14:paraId="3BE7F3CC" w14:textId="77777777" w:rsidR="004B64C7" w:rsidRDefault="00000000">
            <w:r>
              <w:t>TotalChildren</w:t>
            </w:r>
          </w:p>
        </w:tc>
        <w:tc>
          <w:tcPr>
            <w:tcW w:w="2880" w:type="dxa"/>
          </w:tcPr>
          <w:p w14:paraId="4C80A011" w14:textId="77777777" w:rsidR="004B64C7" w:rsidRDefault="00000000">
            <w:r>
              <w:t>INTEGER</w:t>
            </w:r>
          </w:p>
        </w:tc>
        <w:tc>
          <w:tcPr>
            <w:tcW w:w="2880" w:type="dxa"/>
          </w:tcPr>
          <w:p w14:paraId="7D898689" w14:textId="77777777" w:rsidR="004B64C7" w:rsidRDefault="00000000">
            <w:r>
              <w:t>Total number of children in the household.</w:t>
            </w:r>
          </w:p>
        </w:tc>
      </w:tr>
      <w:tr w:rsidR="004B64C7" w14:paraId="2CE81B55" w14:textId="77777777">
        <w:tc>
          <w:tcPr>
            <w:tcW w:w="2880" w:type="dxa"/>
          </w:tcPr>
          <w:p w14:paraId="03A89F54" w14:textId="77777777" w:rsidR="004B64C7" w:rsidRDefault="00000000">
            <w:r>
              <w:t>EducationLevel</w:t>
            </w:r>
          </w:p>
        </w:tc>
        <w:tc>
          <w:tcPr>
            <w:tcW w:w="2880" w:type="dxa"/>
          </w:tcPr>
          <w:p w14:paraId="76F50AF7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31B2A170" w14:textId="77777777" w:rsidR="004B64C7" w:rsidRDefault="00000000">
            <w:r>
              <w:t>Customer's education level.</w:t>
            </w:r>
          </w:p>
        </w:tc>
      </w:tr>
      <w:tr w:rsidR="004B64C7" w14:paraId="17B64041" w14:textId="77777777">
        <w:tc>
          <w:tcPr>
            <w:tcW w:w="2880" w:type="dxa"/>
          </w:tcPr>
          <w:p w14:paraId="5F6D56F5" w14:textId="77777777" w:rsidR="004B64C7" w:rsidRDefault="00000000">
            <w:r>
              <w:t>Occupation</w:t>
            </w:r>
          </w:p>
        </w:tc>
        <w:tc>
          <w:tcPr>
            <w:tcW w:w="2880" w:type="dxa"/>
          </w:tcPr>
          <w:p w14:paraId="00ADCEFF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26EAC5E2" w14:textId="77777777" w:rsidR="004B64C7" w:rsidRDefault="00000000">
            <w:r>
              <w:t>Customer's occupation.</w:t>
            </w:r>
          </w:p>
        </w:tc>
      </w:tr>
      <w:tr w:rsidR="004B64C7" w14:paraId="3B80C2B5" w14:textId="77777777">
        <w:tc>
          <w:tcPr>
            <w:tcW w:w="2880" w:type="dxa"/>
          </w:tcPr>
          <w:p w14:paraId="45CBB1BA" w14:textId="77777777" w:rsidR="004B64C7" w:rsidRDefault="00000000">
            <w:r>
              <w:t>HomeOwner</w:t>
            </w:r>
          </w:p>
        </w:tc>
        <w:tc>
          <w:tcPr>
            <w:tcW w:w="2880" w:type="dxa"/>
          </w:tcPr>
          <w:p w14:paraId="326DFFEE" w14:textId="77777777" w:rsidR="004B64C7" w:rsidRDefault="00000000">
            <w:r>
              <w:t>TEXT</w:t>
            </w:r>
          </w:p>
        </w:tc>
        <w:tc>
          <w:tcPr>
            <w:tcW w:w="2880" w:type="dxa"/>
          </w:tcPr>
          <w:p w14:paraId="4100170A" w14:textId="77777777" w:rsidR="004B64C7" w:rsidRDefault="00000000">
            <w:r>
              <w:t>Whether the customer is a homeowner.</w:t>
            </w:r>
          </w:p>
        </w:tc>
      </w:tr>
    </w:tbl>
    <w:p w14:paraId="55BA7F0E" w14:textId="77777777" w:rsidR="004B64C7" w:rsidRDefault="00000000" w:rsidP="00E95136">
      <w:pPr>
        <w:shd w:val="clear" w:color="auto" w:fill="F2F2F2" w:themeFill="background1" w:themeFillShade="F2"/>
      </w:pPr>
      <w:r>
        <w:br/>
        <w:t>```sql</w:t>
      </w:r>
      <w:r>
        <w:br/>
        <w:t>CREATE TABLE "AdventureWorks_Customers" (</w:t>
      </w:r>
      <w:r>
        <w:br/>
        <w:t xml:space="preserve">  "CustomerKey" INTEGER,</w:t>
      </w:r>
      <w:r>
        <w:br/>
        <w:t xml:space="preserve">  "Prefix" TEXT,</w:t>
      </w:r>
      <w:r>
        <w:br/>
        <w:t xml:space="preserve">  "FirstName" TEXT,</w:t>
      </w:r>
      <w:r>
        <w:br/>
        <w:t xml:space="preserve">  "LastName" TEXT,</w:t>
      </w:r>
      <w:r>
        <w:br/>
        <w:t xml:space="preserve">  "BirthDate" TEXT,</w:t>
      </w:r>
      <w:r>
        <w:br/>
        <w:t xml:space="preserve">  "MaritalStatus" TEXT,</w:t>
      </w:r>
      <w:r>
        <w:br/>
      </w:r>
      <w:r>
        <w:lastRenderedPageBreak/>
        <w:t xml:space="preserve">  "Gender" TEXT,</w:t>
      </w:r>
      <w:r>
        <w:br/>
        <w:t xml:space="preserve">  "EmailAddress" TEXT,</w:t>
      </w:r>
      <w:r>
        <w:br/>
        <w:t xml:space="preserve">  "AnnualIncome" REAL,</w:t>
      </w:r>
      <w:r>
        <w:br/>
        <w:t xml:space="preserve">  "TotalChildren" INTEGER,</w:t>
      </w:r>
      <w:r>
        <w:br/>
        <w:t xml:space="preserve">  "EducationLevel" TEXT,</w:t>
      </w:r>
      <w:r>
        <w:br/>
        <w:t xml:space="preserve">  "Occupation" TEXT,</w:t>
      </w:r>
      <w:r>
        <w:br/>
        <w:t xml:space="preserve">  "HomeOwner" TEXT,</w:t>
      </w:r>
      <w:r>
        <w:br/>
        <w:t xml:space="preserve">  PRIMARY KEY("CustomerKey")</w:t>
      </w:r>
      <w:r>
        <w:br/>
        <w:t>);</w:t>
      </w:r>
      <w:r>
        <w:br/>
        <w:t>```</w:t>
      </w:r>
      <w:r>
        <w:br/>
      </w:r>
    </w:p>
    <w:p w14:paraId="021C531A" w14:textId="77777777" w:rsidR="00E95136" w:rsidRPr="00E95136" w:rsidRDefault="00E95136" w:rsidP="00E95136"/>
    <w:p w14:paraId="0E3F76AD" w14:textId="77777777" w:rsidR="00E95136" w:rsidRDefault="00E95136" w:rsidP="00E95136">
      <w:pPr>
        <w:pStyle w:val="Heading4"/>
      </w:pPr>
      <w:r>
        <w:rPr>
          <w:rStyle w:val="Strong"/>
          <w:b/>
          <w:bCs/>
        </w:rPr>
        <w:t>Product Dimension: AdventureWorks_Products</w:t>
      </w:r>
    </w:p>
    <w:p w14:paraId="33B880B9" w14:textId="77777777" w:rsidR="00E95136" w:rsidRDefault="00E95136" w:rsidP="00E95136">
      <w:pPr>
        <w:pStyle w:val="NormalWeb"/>
      </w:pPr>
      <w:r>
        <w:t>This dimension describes products sold in the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015"/>
        <w:gridCol w:w="4892"/>
      </w:tblGrid>
      <w:tr w:rsidR="00E95136" w14:paraId="24C1C145" w14:textId="77777777" w:rsidTr="00E95136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2F03B0" w14:textId="77777777" w:rsidR="00E95136" w:rsidRPr="00E95136" w:rsidRDefault="00E95136" w:rsidP="00E95136">
            <w:r w:rsidRPr="00E95136">
              <w:t>Column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AD3F8B" w14:textId="77777777" w:rsidR="00E95136" w:rsidRPr="00E95136" w:rsidRDefault="00E95136" w:rsidP="00E95136">
            <w:r w:rsidRPr="00E95136">
              <w:t>Data Type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6B91B5" w14:textId="77777777" w:rsidR="00E95136" w:rsidRPr="00E95136" w:rsidRDefault="00E95136" w:rsidP="00E95136">
            <w:r w:rsidRPr="00E95136">
              <w:t>Description</w:t>
            </w:r>
          </w:p>
        </w:tc>
      </w:tr>
      <w:tr w:rsidR="00E95136" w14:paraId="231FF828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38DA" w14:textId="77777777" w:rsidR="00E95136" w:rsidRDefault="00E95136">
            <w:r>
              <w:t>ProductKey</w:t>
            </w:r>
          </w:p>
        </w:tc>
        <w:tc>
          <w:tcPr>
            <w:tcW w:w="0" w:type="auto"/>
            <w:vAlign w:val="center"/>
            <w:hideMark/>
          </w:tcPr>
          <w:p w14:paraId="4731D34B" w14:textId="77777777" w:rsidR="00E95136" w:rsidRDefault="00E9513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5D83C4C1" w14:textId="77777777" w:rsidR="00E95136" w:rsidRDefault="00E95136">
            <w:r>
              <w:t>Primary key for the product.</w:t>
            </w:r>
          </w:p>
        </w:tc>
      </w:tr>
      <w:tr w:rsidR="00E95136" w14:paraId="246C5A0C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DA6B" w14:textId="77777777" w:rsidR="00E95136" w:rsidRDefault="00E95136">
            <w:r>
              <w:t>ProductSubcategoryKey</w:t>
            </w:r>
          </w:p>
        </w:tc>
        <w:tc>
          <w:tcPr>
            <w:tcW w:w="0" w:type="auto"/>
            <w:vAlign w:val="center"/>
            <w:hideMark/>
          </w:tcPr>
          <w:p w14:paraId="6FEB0413" w14:textId="77777777" w:rsidR="00E95136" w:rsidRDefault="00E9513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26083880" w14:textId="77777777" w:rsidR="00E95136" w:rsidRDefault="00E95136">
            <w:r>
              <w:t>Foreign key to the Product Subcategory Dimension.</w:t>
            </w:r>
          </w:p>
        </w:tc>
      </w:tr>
      <w:tr w:rsidR="00E95136" w14:paraId="292E2B9A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4623" w14:textId="77777777" w:rsidR="00E95136" w:rsidRDefault="00E95136">
            <w:r>
              <w:t>ProductSKU</w:t>
            </w:r>
          </w:p>
        </w:tc>
        <w:tc>
          <w:tcPr>
            <w:tcW w:w="0" w:type="auto"/>
            <w:vAlign w:val="center"/>
            <w:hideMark/>
          </w:tcPr>
          <w:p w14:paraId="56DAAD5E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E39C458" w14:textId="77777777" w:rsidR="00E95136" w:rsidRDefault="00E95136">
            <w:r>
              <w:t>Product stock keeping unit (SKU) code.</w:t>
            </w:r>
          </w:p>
        </w:tc>
      </w:tr>
      <w:tr w:rsidR="00E95136" w14:paraId="18AC5EC6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7F4C" w14:textId="77777777" w:rsidR="00E95136" w:rsidRDefault="00E95136">
            <w: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4A5F63F8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88B0785" w14:textId="77777777" w:rsidR="00E95136" w:rsidRDefault="00E95136">
            <w:r>
              <w:t>Name of the product.</w:t>
            </w:r>
          </w:p>
        </w:tc>
      </w:tr>
      <w:tr w:rsidR="00E95136" w14:paraId="56DBB08C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C8329" w14:textId="77777777" w:rsidR="00E95136" w:rsidRDefault="00E95136">
            <w:r>
              <w:t>ModelName</w:t>
            </w:r>
          </w:p>
        </w:tc>
        <w:tc>
          <w:tcPr>
            <w:tcW w:w="0" w:type="auto"/>
            <w:vAlign w:val="center"/>
            <w:hideMark/>
          </w:tcPr>
          <w:p w14:paraId="06007C56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5BAEAACF" w14:textId="77777777" w:rsidR="00E95136" w:rsidRDefault="00E95136">
            <w:r>
              <w:t>Model of the product.</w:t>
            </w:r>
          </w:p>
        </w:tc>
      </w:tr>
      <w:tr w:rsidR="00E95136" w14:paraId="59BBF33E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0D389" w14:textId="77777777" w:rsidR="00E95136" w:rsidRDefault="00E95136">
            <w:r>
              <w:t>ProductDescription</w:t>
            </w:r>
          </w:p>
        </w:tc>
        <w:tc>
          <w:tcPr>
            <w:tcW w:w="0" w:type="auto"/>
            <w:vAlign w:val="center"/>
            <w:hideMark/>
          </w:tcPr>
          <w:p w14:paraId="318FFF18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C3A0AC4" w14:textId="77777777" w:rsidR="00E95136" w:rsidRDefault="00E95136">
            <w:r>
              <w:t>Detailed description of the product.</w:t>
            </w:r>
          </w:p>
        </w:tc>
      </w:tr>
      <w:tr w:rsidR="00E95136" w14:paraId="4A3BEC45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7D0C" w14:textId="77777777" w:rsidR="00E95136" w:rsidRDefault="00E95136">
            <w:r>
              <w:t>ProductColor</w:t>
            </w:r>
          </w:p>
        </w:tc>
        <w:tc>
          <w:tcPr>
            <w:tcW w:w="0" w:type="auto"/>
            <w:vAlign w:val="center"/>
            <w:hideMark/>
          </w:tcPr>
          <w:p w14:paraId="421D01F0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DE02016" w14:textId="77777777" w:rsidR="00E95136" w:rsidRDefault="00E95136">
            <w:r>
              <w:t>Color of the product.</w:t>
            </w:r>
          </w:p>
        </w:tc>
      </w:tr>
      <w:tr w:rsidR="00E95136" w14:paraId="2D2ED8B4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EBB4" w14:textId="77777777" w:rsidR="00E95136" w:rsidRDefault="00E95136">
            <w:r>
              <w:t>ProductSize</w:t>
            </w:r>
          </w:p>
        </w:tc>
        <w:tc>
          <w:tcPr>
            <w:tcW w:w="0" w:type="auto"/>
            <w:vAlign w:val="center"/>
            <w:hideMark/>
          </w:tcPr>
          <w:p w14:paraId="7DD65405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26238EE" w14:textId="77777777" w:rsidR="00E95136" w:rsidRDefault="00E95136">
            <w:r>
              <w:t>Size of the product.</w:t>
            </w:r>
          </w:p>
        </w:tc>
      </w:tr>
      <w:tr w:rsidR="00E95136" w14:paraId="0833A2B9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4DD9" w14:textId="77777777" w:rsidR="00E95136" w:rsidRDefault="00E95136">
            <w:r>
              <w:t>ProductStyle</w:t>
            </w:r>
          </w:p>
        </w:tc>
        <w:tc>
          <w:tcPr>
            <w:tcW w:w="0" w:type="auto"/>
            <w:vAlign w:val="center"/>
            <w:hideMark/>
          </w:tcPr>
          <w:p w14:paraId="19838395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55BA772" w14:textId="77777777" w:rsidR="00E95136" w:rsidRDefault="00E95136">
            <w:r>
              <w:t>Style of the product.</w:t>
            </w:r>
          </w:p>
        </w:tc>
      </w:tr>
      <w:tr w:rsidR="00E95136" w14:paraId="03247577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52AC" w14:textId="77777777" w:rsidR="00E95136" w:rsidRDefault="00E95136">
            <w:r>
              <w:t>ProductCost</w:t>
            </w:r>
          </w:p>
        </w:tc>
        <w:tc>
          <w:tcPr>
            <w:tcW w:w="0" w:type="auto"/>
            <w:vAlign w:val="center"/>
            <w:hideMark/>
          </w:tcPr>
          <w:p w14:paraId="67CE648D" w14:textId="77777777" w:rsidR="00E95136" w:rsidRDefault="00E95136">
            <w:r>
              <w:t>REAL</w:t>
            </w:r>
          </w:p>
        </w:tc>
        <w:tc>
          <w:tcPr>
            <w:tcW w:w="0" w:type="auto"/>
            <w:vAlign w:val="center"/>
            <w:hideMark/>
          </w:tcPr>
          <w:p w14:paraId="73F46DC8" w14:textId="77777777" w:rsidR="00E95136" w:rsidRDefault="00E95136">
            <w:r>
              <w:t>Cost price of the product.</w:t>
            </w:r>
          </w:p>
        </w:tc>
      </w:tr>
      <w:tr w:rsidR="00E95136" w14:paraId="64B286C1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079C" w14:textId="77777777" w:rsidR="00E95136" w:rsidRDefault="00E95136">
            <w:r>
              <w:t>ProductPrice</w:t>
            </w:r>
          </w:p>
        </w:tc>
        <w:tc>
          <w:tcPr>
            <w:tcW w:w="0" w:type="auto"/>
            <w:vAlign w:val="center"/>
            <w:hideMark/>
          </w:tcPr>
          <w:p w14:paraId="2A1FBA0D" w14:textId="77777777" w:rsidR="00E95136" w:rsidRDefault="00E95136">
            <w:r>
              <w:t>REAL</w:t>
            </w:r>
          </w:p>
        </w:tc>
        <w:tc>
          <w:tcPr>
            <w:tcW w:w="0" w:type="auto"/>
            <w:vAlign w:val="center"/>
            <w:hideMark/>
          </w:tcPr>
          <w:p w14:paraId="1E314F0E" w14:textId="77777777" w:rsidR="00E95136" w:rsidRDefault="00E95136">
            <w:r>
              <w:t>Sale price of the product.</w:t>
            </w:r>
          </w:p>
        </w:tc>
      </w:tr>
    </w:tbl>
    <w:p w14:paraId="2FE87C92" w14:textId="77777777" w:rsidR="00E95136" w:rsidRDefault="00E95136" w:rsidP="00E95136">
      <w:pPr>
        <w:pStyle w:val="HTMLPreformatted"/>
        <w:shd w:val="clear" w:color="auto" w:fill="F2F2F2" w:themeFill="background1" w:themeFillShade="F2"/>
      </w:pPr>
      <w:r>
        <w:t>sql</w:t>
      </w:r>
    </w:p>
    <w:p w14:paraId="04FFBA72" w14:textId="77777777" w:rsidR="00E95136" w:rsidRDefault="00E95136" w:rsidP="00E95136">
      <w:pPr>
        <w:pStyle w:val="HTMLPreformatted"/>
        <w:shd w:val="clear" w:color="auto" w:fill="F2F2F2" w:themeFill="background1" w:themeFillShade="F2"/>
      </w:pPr>
      <w:r>
        <w:t>Copy code</w:t>
      </w:r>
    </w:p>
    <w:p w14:paraId="61A04CE0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"AdventureWorks_Products" (</w:t>
      </w:r>
    </w:p>
    <w:p w14:paraId="5DB226AF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"ProductKey" </w:t>
      </w:r>
      <w:r>
        <w:rPr>
          <w:rStyle w:val="hljs-type"/>
        </w:rPr>
        <w:t>INTEGER</w:t>
      </w:r>
      <w:r>
        <w:rPr>
          <w:rStyle w:val="HTMLCode"/>
          <w:rFonts w:eastAsiaTheme="majorEastAsia"/>
        </w:rPr>
        <w:t>,</w:t>
      </w:r>
    </w:p>
    <w:p w14:paraId="1682E457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"ProductSubcategoryKey" </w:t>
      </w:r>
      <w:r>
        <w:rPr>
          <w:rStyle w:val="hljs-type"/>
        </w:rPr>
        <w:t>INTEGER</w:t>
      </w:r>
      <w:r>
        <w:rPr>
          <w:rStyle w:val="HTMLCode"/>
          <w:rFonts w:eastAsiaTheme="majorEastAsia"/>
        </w:rPr>
        <w:t>,</w:t>
      </w:r>
    </w:p>
    <w:p w14:paraId="367E8C23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"ProductSKU" TEXT,</w:t>
      </w:r>
    </w:p>
    <w:p w14:paraId="2FD2ECD6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"ProductName" TEXT,</w:t>
      </w:r>
    </w:p>
    <w:p w14:paraId="49D4AA94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"ModelName" TEXT,</w:t>
      </w:r>
    </w:p>
    <w:p w14:paraId="7EA0CBA0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"ProductDescription" TEXT,</w:t>
      </w:r>
    </w:p>
    <w:p w14:paraId="79B0AD7C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"ProductColor" TEXT,</w:t>
      </w:r>
    </w:p>
    <w:p w14:paraId="09FC71B3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"ProductSize" TEXT,</w:t>
      </w:r>
    </w:p>
    <w:p w14:paraId="34A2990C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"ProductStyle" TEXT,</w:t>
      </w:r>
    </w:p>
    <w:p w14:paraId="5CD643F7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"ProductCost" </w:t>
      </w:r>
      <w:r>
        <w:rPr>
          <w:rStyle w:val="hljs-type"/>
        </w:rPr>
        <w:t>REAL</w:t>
      </w:r>
      <w:r>
        <w:rPr>
          <w:rStyle w:val="HTMLCode"/>
          <w:rFonts w:eastAsiaTheme="majorEastAsia"/>
        </w:rPr>
        <w:t>,</w:t>
      </w:r>
    </w:p>
    <w:p w14:paraId="22FA3612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"ProductPrice" </w:t>
      </w:r>
      <w:r>
        <w:rPr>
          <w:rStyle w:val="hljs-type"/>
        </w:rPr>
        <w:t>REAL</w:t>
      </w:r>
      <w:r>
        <w:rPr>
          <w:rStyle w:val="HTMLCode"/>
          <w:rFonts w:eastAsiaTheme="majorEastAsia"/>
        </w:rPr>
        <w:t>,</w:t>
      </w:r>
    </w:p>
    <w:p w14:paraId="73F9141F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KEY("ProductSubcategoryKey")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"AdventureWorks_Product_Subcategories"("ProductSubcategoryKey"),</w:t>
      </w:r>
    </w:p>
    <w:p w14:paraId="3585E352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KEY("ProductKey")</w:t>
      </w:r>
    </w:p>
    <w:p w14:paraId="6C6E9694" w14:textId="77777777" w:rsidR="00E95136" w:rsidRDefault="00E95136" w:rsidP="00E95136">
      <w:pPr>
        <w:pStyle w:val="HTMLPreformatted"/>
        <w:shd w:val="clear" w:color="auto" w:fill="F2F2F2" w:themeFill="background1" w:themeFillShade="F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993AB24" w14:textId="77777777" w:rsidR="00E95136" w:rsidRDefault="00E95136" w:rsidP="00E95136">
      <w:pPr>
        <w:pStyle w:val="Heading4"/>
      </w:pPr>
      <w:r>
        <w:rPr>
          <w:rStyle w:val="Strong"/>
          <w:b/>
          <w:bCs/>
        </w:rPr>
        <w:t>Product Subcategory Dimension: AdventureWorks_Product_Subcategories</w:t>
      </w:r>
    </w:p>
    <w:p w14:paraId="61197C30" w14:textId="77777777" w:rsidR="00E95136" w:rsidRDefault="00E95136" w:rsidP="00E95136">
      <w:pPr>
        <w:pStyle w:val="NormalWeb"/>
      </w:pPr>
      <w:r>
        <w:t>This dimension categorizes products into subcategories.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085"/>
        <w:gridCol w:w="4568"/>
      </w:tblGrid>
      <w:tr w:rsidR="00E95136" w14:paraId="4B8769A1" w14:textId="77777777" w:rsidTr="00E95136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9BE1DCC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D89E536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2B3B1C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5136" w14:paraId="748AC38A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11C4" w14:textId="77777777" w:rsidR="00E95136" w:rsidRDefault="00E95136">
            <w:r>
              <w:t>ProductSubcategoryKey</w:t>
            </w:r>
          </w:p>
        </w:tc>
        <w:tc>
          <w:tcPr>
            <w:tcW w:w="0" w:type="auto"/>
            <w:vAlign w:val="center"/>
            <w:hideMark/>
          </w:tcPr>
          <w:p w14:paraId="0F726299" w14:textId="77777777" w:rsidR="00E95136" w:rsidRDefault="00E9513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323D4B9E" w14:textId="77777777" w:rsidR="00E95136" w:rsidRDefault="00E95136">
            <w:r>
              <w:t>Primary key for the subcategory.</w:t>
            </w:r>
          </w:p>
        </w:tc>
      </w:tr>
      <w:tr w:rsidR="00E95136" w14:paraId="27713BFF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687E" w14:textId="77777777" w:rsidR="00E95136" w:rsidRDefault="00E95136">
            <w:r>
              <w:t>SubcategoryName</w:t>
            </w:r>
          </w:p>
        </w:tc>
        <w:tc>
          <w:tcPr>
            <w:tcW w:w="0" w:type="auto"/>
            <w:vAlign w:val="center"/>
            <w:hideMark/>
          </w:tcPr>
          <w:p w14:paraId="61C157DA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51543B3C" w14:textId="77777777" w:rsidR="00E95136" w:rsidRDefault="00E95136">
            <w:r>
              <w:t>Name of the product subcategory.</w:t>
            </w:r>
          </w:p>
        </w:tc>
      </w:tr>
      <w:tr w:rsidR="00E95136" w14:paraId="27E31860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77F40" w14:textId="77777777" w:rsidR="00E95136" w:rsidRDefault="00E95136">
            <w:r>
              <w:t>ProductCategoryKey</w:t>
            </w:r>
          </w:p>
        </w:tc>
        <w:tc>
          <w:tcPr>
            <w:tcW w:w="0" w:type="auto"/>
            <w:vAlign w:val="center"/>
            <w:hideMark/>
          </w:tcPr>
          <w:p w14:paraId="26799D62" w14:textId="77777777" w:rsidR="00E95136" w:rsidRDefault="00E9513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229777FE" w14:textId="77777777" w:rsidR="00E95136" w:rsidRDefault="00E95136">
            <w:r>
              <w:t>Foreign key to the Product Category Dimension.</w:t>
            </w:r>
          </w:p>
        </w:tc>
      </w:tr>
      <w:tr w:rsidR="00E95136" w:rsidRPr="00316354" w14:paraId="3029244E" w14:textId="77777777" w:rsidTr="00E95136">
        <w:trPr>
          <w:tblCellSpacing w:w="15" w:type="dxa"/>
        </w:trPr>
        <w:tc>
          <w:tcPr>
            <w:tcW w:w="0" w:type="auto"/>
            <w:vAlign w:val="center"/>
          </w:tcPr>
          <w:p w14:paraId="23387793" w14:textId="77777777" w:rsidR="00E95136" w:rsidRDefault="00E95136"/>
          <w:p w14:paraId="2E1A1369" w14:textId="77777777" w:rsidR="00316354" w:rsidRPr="00316354" w:rsidRDefault="00316354"/>
          <w:p w14:paraId="464DC3CA" w14:textId="77777777" w:rsidR="00E95136" w:rsidRPr="00316354" w:rsidRDefault="00E95136"/>
        </w:tc>
        <w:tc>
          <w:tcPr>
            <w:tcW w:w="0" w:type="auto"/>
            <w:vAlign w:val="center"/>
          </w:tcPr>
          <w:p w14:paraId="305D000A" w14:textId="77777777" w:rsidR="00E95136" w:rsidRPr="00316354" w:rsidRDefault="00E95136"/>
        </w:tc>
        <w:tc>
          <w:tcPr>
            <w:tcW w:w="0" w:type="auto"/>
            <w:vAlign w:val="center"/>
          </w:tcPr>
          <w:p w14:paraId="7AD7496F" w14:textId="77777777" w:rsidR="00E95136" w:rsidRPr="00316354" w:rsidRDefault="00E95136"/>
        </w:tc>
      </w:tr>
    </w:tbl>
    <w:p w14:paraId="4AD7F77A" w14:textId="77777777" w:rsidR="00316354" w:rsidRDefault="00316354" w:rsidP="00E95136">
      <w:pPr>
        <w:pStyle w:val="Heading4"/>
        <w:rPr>
          <w:rStyle w:val="Strong"/>
          <w:b/>
          <w:bCs/>
        </w:rPr>
      </w:pPr>
    </w:p>
    <w:p w14:paraId="5E43798E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>CREATE TABLE "AdventureWorks_Product_Subcategories" (</w:t>
      </w:r>
    </w:p>
    <w:p w14:paraId="5D9B1D51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ab/>
        <w:t>"ProductSubcategoryKey"</w:t>
      </w:r>
      <w:r w:rsidRPr="00316354">
        <w:tab/>
        <w:t>INTEGER,</w:t>
      </w:r>
    </w:p>
    <w:p w14:paraId="22C09960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ab/>
        <w:t>"SubcategoryName"</w:t>
      </w:r>
      <w:r w:rsidRPr="00316354">
        <w:tab/>
        <w:t>TEXT,</w:t>
      </w:r>
    </w:p>
    <w:p w14:paraId="51C8AF65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ab/>
        <w:t>"ProductCategoryKey"</w:t>
      </w:r>
      <w:r w:rsidRPr="00316354">
        <w:tab/>
        <w:t>INTEGER,</w:t>
      </w:r>
    </w:p>
    <w:p w14:paraId="1AFDA663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ab/>
        <w:t>PRIMARY KEY("ProductSubcategoryKey"),</w:t>
      </w:r>
    </w:p>
    <w:p w14:paraId="0FE4DEA3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ab/>
        <w:t>FOREIGN KEY("ProductCategoryKey") REFERENCES "AdventureWorks_Product_Categories"("ProductCategoryKey")</w:t>
      </w:r>
    </w:p>
    <w:p w14:paraId="5A3DCF4E" w14:textId="77777777" w:rsidR="00316354" w:rsidRPr="00316354" w:rsidRDefault="00316354" w:rsidP="00316354">
      <w:pPr>
        <w:pStyle w:val="HTMLPreformatted"/>
        <w:shd w:val="clear" w:color="auto" w:fill="F2F2F2" w:themeFill="background1" w:themeFillShade="F2"/>
      </w:pPr>
      <w:r w:rsidRPr="00316354">
        <w:t>);</w:t>
      </w:r>
    </w:p>
    <w:p w14:paraId="4E2AF131" w14:textId="1257C353" w:rsidR="00E95136" w:rsidRDefault="00E95136" w:rsidP="00E95136">
      <w:pPr>
        <w:pStyle w:val="Heading4"/>
      </w:pPr>
      <w:r>
        <w:rPr>
          <w:rStyle w:val="Strong"/>
          <w:b/>
          <w:bCs/>
        </w:rPr>
        <w:t>Product Category Dimension: AdventureWorks_Product_Categories</w:t>
      </w:r>
    </w:p>
    <w:p w14:paraId="6073C83B" w14:textId="77777777" w:rsidR="00E95136" w:rsidRDefault="00E95136" w:rsidP="00E95136">
      <w:pPr>
        <w:pStyle w:val="NormalWeb"/>
      </w:pPr>
      <w:r>
        <w:t>This dimension classifies products into 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085"/>
        <w:gridCol w:w="2907"/>
      </w:tblGrid>
      <w:tr w:rsidR="00E95136" w14:paraId="47729DD2" w14:textId="77777777" w:rsidTr="00E95136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4D55AB2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0541A6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B42EC3" w14:textId="77777777" w:rsidR="00E95136" w:rsidRDefault="00E951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5136" w14:paraId="1126EFB1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56DC" w14:textId="77777777" w:rsidR="00E95136" w:rsidRDefault="00E95136">
            <w:r>
              <w:t>ProductCategoryKey</w:t>
            </w:r>
          </w:p>
        </w:tc>
        <w:tc>
          <w:tcPr>
            <w:tcW w:w="0" w:type="auto"/>
            <w:vAlign w:val="center"/>
            <w:hideMark/>
          </w:tcPr>
          <w:p w14:paraId="6799FA08" w14:textId="77777777" w:rsidR="00E95136" w:rsidRDefault="00E9513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1919E305" w14:textId="77777777" w:rsidR="00E95136" w:rsidRDefault="00E95136">
            <w:r>
              <w:t>Primary key for the category.</w:t>
            </w:r>
          </w:p>
        </w:tc>
      </w:tr>
      <w:tr w:rsidR="00E95136" w14:paraId="1D7A5580" w14:textId="77777777" w:rsidTr="00E95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079C" w14:textId="77777777" w:rsidR="00E95136" w:rsidRDefault="00E95136">
            <w:r>
              <w:lastRenderedPageBreak/>
              <w:t>CategoryName</w:t>
            </w:r>
          </w:p>
        </w:tc>
        <w:tc>
          <w:tcPr>
            <w:tcW w:w="0" w:type="auto"/>
            <w:vAlign w:val="center"/>
            <w:hideMark/>
          </w:tcPr>
          <w:p w14:paraId="511EA8E3" w14:textId="77777777" w:rsidR="00E95136" w:rsidRDefault="00E95136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041F5AB" w14:textId="77777777" w:rsidR="00E95136" w:rsidRDefault="00E95136">
            <w:r>
              <w:t>Name of the product category.</w:t>
            </w:r>
          </w:p>
        </w:tc>
      </w:tr>
    </w:tbl>
    <w:p w14:paraId="3816991C" w14:textId="77777777" w:rsidR="001F53BD" w:rsidRDefault="001F53BD" w:rsidP="00E95136">
      <w:pPr>
        <w:pStyle w:val="Heading4"/>
        <w:rPr>
          <w:rStyle w:val="Strong"/>
          <w:b/>
          <w:bCs/>
        </w:rPr>
      </w:pPr>
    </w:p>
    <w:p w14:paraId="7BEB2855" w14:textId="77777777" w:rsidR="001F53BD" w:rsidRDefault="001F53BD" w:rsidP="001F53BD">
      <w:pPr>
        <w:shd w:val="clear" w:color="auto" w:fill="F2F2F2" w:themeFill="background1" w:themeFillShade="F2"/>
      </w:pPr>
    </w:p>
    <w:p w14:paraId="5005CF5D" w14:textId="77777777" w:rsidR="001F53BD" w:rsidRDefault="001F53BD" w:rsidP="001F53BD">
      <w:pPr>
        <w:pStyle w:val="HTMLPreformatted"/>
        <w:shd w:val="clear" w:color="auto" w:fill="F2F2F2" w:themeFill="background1" w:themeFillShade="F2"/>
      </w:pPr>
      <w:r>
        <w:t>CREATE TABLE "AdventureWorks_Product_Categories" (</w:t>
      </w:r>
    </w:p>
    <w:p w14:paraId="09F0F223" w14:textId="77777777" w:rsidR="001F53BD" w:rsidRDefault="001F53BD" w:rsidP="001F53BD">
      <w:pPr>
        <w:pStyle w:val="HTMLPreformatted"/>
        <w:shd w:val="clear" w:color="auto" w:fill="F2F2F2" w:themeFill="background1" w:themeFillShade="F2"/>
      </w:pPr>
      <w:r>
        <w:tab/>
        <w:t>"ProductCategoryKey"</w:t>
      </w:r>
      <w:r>
        <w:tab/>
        <w:t>INTEGER,</w:t>
      </w:r>
    </w:p>
    <w:p w14:paraId="7B85E9E6" w14:textId="77777777" w:rsidR="001F53BD" w:rsidRDefault="001F53BD" w:rsidP="001F53BD">
      <w:pPr>
        <w:pStyle w:val="HTMLPreformatted"/>
        <w:shd w:val="clear" w:color="auto" w:fill="F2F2F2" w:themeFill="background1" w:themeFillShade="F2"/>
      </w:pPr>
      <w:r>
        <w:tab/>
        <w:t>"CategoryName"</w:t>
      </w:r>
      <w:r>
        <w:tab/>
        <w:t>TEXT,</w:t>
      </w:r>
    </w:p>
    <w:p w14:paraId="5B6B1DCE" w14:textId="77777777" w:rsidR="001F53BD" w:rsidRDefault="001F53BD" w:rsidP="001F53BD">
      <w:pPr>
        <w:pStyle w:val="HTMLPreformatted"/>
        <w:shd w:val="clear" w:color="auto" w:fill="F2F2F2" w:themeFill="background1" w:themeFillShade="F2"/>
      </w:pPr>
      <w:r>
        <w:tab/>
        <w:t>PRIMARY KEY("ProductCategoryKey")</w:t>
      </w:r>
    </w:p>
    <w:p w14:paraId="02468EF9" w14:textId="37634E6A" w:rsidR="001F53BD" w:rsidRPr="001F53BD" w:rsidRDefault="001F53BD" w:rsidP="001F53BD">
      <w:pPr>
        <w:pStyle w:val="HTMLPreformatted"/>
        <w:shd w:val="clear" w:color="auto" w:fill="F2F2F2" w:themeFill="background1" w:themeFillShade="F2"/>
      </w:pPr>
      <w:r>
        <w:t>);</w:t>
      </w:r>
    </w:p>
    <w:p w14:paraId="565551CC" w14:textId="77777777" w:rsidR="001F53BD" w:rsidRDefault="001F53BD" w:rsidP="00E95136">
      <w:pPr>
        <w:pStyle w:val="Heading4"/>
        <w:rPr>
          <w:rStyle w:val="Strong"/>
          <w:b/>
          <w:bCs/>
        </w:rPr>
      </w:pPr>
    </w:p>
    <w:p w14:paraId="792EC1B3" w14:textId="2C53A565" w:rsidR="00E95136" w:rsidRDefault="00E95136" w:rsidP="00E95136">
      <w:pPr>
        <w:pStyle w:val="Heading4"/>
      </w:pPr>
      <w:r>
        <w:rPr>
          <w:rStyle w:val="Strong"/>
          <w:b/>
          <w:bCs/>
        </w:rPr>
        <w:t>Territory Dimension: AdventureWorks_Territories</w:t>
      </w:r>
    </w:p>
    <w:p w14:paraId="11C9E4B2" w14:textId="77777777" w:rsidR="00E95136" w:rsidRDefault="00E95136" w:rsidP="00E95136">
      <w:pPr>
        <w:pStyle w:val="NormalWeb"/>
      </w:pPr>
      <w:r>
        <w:t>This dimension provides geographic data related to sales.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321"/>
        <w:gridCol w:w="3212"/>
      </w:tblGrid>
      <w:tr w:rsidR="00E95136" w14:paraId="1943ED52" w14:textId="77777777" w:rsidTr="001F53BD">
        <w:trPr>
          <w:tblHeader/>
          <w:tblCellSpacing w:w="15" w:type="dxa"/>
        </w:trPr>
        <w:tc>
          <w:tcPr>
            <w:tcW w:w="1844" w:type="dxa"/>
            <w:shd w:val="clear" w:color="auto" w:fill="F2F2F2" w:themeFill="background1" w:themeFillShade="F2"/>
            <w:vAlign w:val="center"/>
            <w:hideMark/>
          </w:tcPr>
          <w:p w14:paraId="09572D1A" w14:textId="77777777" w:rsidR="00E95136" w:rsidRDefault="00E95136" w:rsidP="001F5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291" w:type="dxa"/>
            <w:shd w:val="clear" w:color="auto" w:fill="F2F2F2" w:themeFill="background1" w:themeFillShade="F2"/>
            <w:vAlign w:val="center"/>
            <w:hideMark/>
          </w:tcPr>
          <w:p w14:paraId="7069E6E7" w14:textId="77777777" w:rsidR="00E95136" w:rsidRDefault="00E95136" w:rsidP="001F5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67" w:type="dxa"/>
            <w:shd w:val="clear" w:color="auto" w:fill="F2F2F2" w:themeFill="background1" w:themeFillShade="F2"/>
            <w:vAlign w:val="center"/>
            <w:hideMark/>
          </w:tcPr>
          <w:p w14:paraId="29CC2F6B" w14:textId="77777777" w:rsidR="00E95136" w:rsidRDefault="00E95136" w:rsidP="001F5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95136" w14:paraId="540DE8F5" w14:textId="77777777" w:rsidTr="001F53BD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5DF42746" w14:textId="77777777" w:rsidR="00E95136" w:rsidRDefault="00E95136" w:rsidP="001F53BD">
            <w:r>
              <w:t>SalesTerritoryKey</w:t>
            </w:r>
          </w:p>
        </w:tc>
        <w:tc>
          <w:tcPr>
            <w:tcW w:w="1291" w:type="dxa"/>
            <w:vAlign w:val="center"/>
            <w:hideMark/>
          </w:tcPr>
          <w:p w14:paraId="7A938304" w14:textId="77777777" w:rsidR="00E95136" w:rsidRDefault="00E95136" w:rsidP="001F53BD">
            <w:r>
              <w:t>INTEGER</w:t>
            </w:r>
          </w:p>
        </w:tc>
        <w:tc>
          <w:tcPr>
            <w:tcW w:w="3167" w:type="dxa"/>
            <w:vAlign w:val="center"/>
            <w:hideMark/>
          </w:tcPr>
          <w:p w14:paraId="08162173" w14:textId="77777777" w:rsidR="00E95136" w:rsidRDefault="00E95136" w:rsidP="001F53BD">
            <w:r>
              <w:t>Primary key for the territory.</w:t>
            </w:r>
          </w:p>
        </w:tc>
      </w:tr>
      <w:tr w:rsidR="00E95136" w14:paraId="76BB5287" w14:textId="77777777" w:rsidTr="001F53BD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34AED0FA" w14:textId="77777777" w:rsidR="00E95136" w:rsidRDefault="00E95136" w:rsidP="001F53BD">
            <w:r>
              <w:t>Region</w:t>
            </w:r>
          </w:p>
        </w:tc>
        <w:tc>
          <w:tcPr>
            <w:tcW w:w="1291" w:type="dxa"/>
            <w:vAlign w:val="center"/>
            <w:hideMark/>
          </w:tcPr>
          <w:p w14:paraId="3193D5B9" w14:textId="77777777" w:rsidR="00E95136" w:rsidRDefault="00E95136" w:rsidP="001F53BD">
            <w:r>
              <w:t>TEXT</w:t>
            </w:r>
          </w:p>
        </w:tc>
        <w:tc>
          <w:tcPr>
            <w:tcW w:w="3167" w:type="dxa"/>
            <w:vAlign w:val="center"/>
            <w:hideMark/>
          </w:tcPr>
          <w:p w14:paraId="0F7AD7F4" w14:textId="77777777" w:rsidR="00E95136" w:rsidRDefault="00E95136" w:rsidP="001F53BD">
            <w:r>
              <w:t>Region where the sales occurred.</w:t>
            </w:r>
          </w:p>
        </w:tc>
      </w:tr>
      <w:tr w:rsidR="00E95136" w14:paraId="385185FB" w14:textId="77777777" w:rsidTr="001F53BD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0B59E94D" w14:textId="77777777" w:rsidR="00E95136" w:rsidRDefault="00E95136" w:rsidP="001F53BD">
            <w:r>
              <w:t>Country</w:t>
            </w:r>
          </w:p>
        </w:tc>
        <w:tc>
          <w:tcPr>
            <w:tcW w:w="1291" w:type="dxa"/>
            <w:vAlign w:val="center"/>
            <w:hideMark/>
          </w:tcPr>
          <w:p w14:paraId="1357E3F3" w14:textId="77777777" w:rsidR="00E95136" w:rsidRDefault="00E95136" w:rsidP="001F53BD">
            <w:r>
              <w:t>TEXT</w:t>
            </w:r>
          </w:p>
        </w:tc>
        <w:tc>
          <w:tcPr>
            <w:tcW w:w="3167" w:type="dxa"/>
            <w:vAlign w:val="center"/>
            <w:hideMark/>
          </w:tcPr>
          <w:p w14:paraId="2DD0A4DD" w14:textId="77777777" w:rsidR="00E95136" w:rsidRDefault="00E95136" w:rsidP="001F53BD">
            <w:r>
              <w:t>Country where the sales occurred.</w:t>
            </w:r>
          </w:p>
        </w:tc>
      </w:tr>
      <w:tr w:rsidR="00E95136" w14:paraId="5EC39890" w14:textId="77777777" w:rsidTr="001F53BD">
        <w:trPr>
          <w:tblCellSpacing w:w="15" w:type="dxa"/>
        </w:trPr>
        <w:tc>
          <w:tcPr>
            <w:tcW w:w="1844" w:type="dxa"/>
            <w:vAlign w:val="center"/>
            <w:hideMark/>
          </w:tcPr>
          <w:p w14:paraId="2A8DC3E7" w14:textId="77777777" w:rsidR="00E95136" w:rsidRDefault="00E95136" w:rsidP="001F53BD">
            <w:r>
              <w:t>Continent</w:t>
            </w:r>
          </w:p>
        </w:tc>
        <w:tc>
          <w:tcPr>
            <w:tcW w:w="1291" w:type="dxa"/>
            <w:vAlign w:val="center"/>
            <w:hideMark/>
          </w:tcPr>
          <w:p w14:paraId="1BA146F8" w14:textId="77777777" w:rsidR="00E95136" w:rsidRDefault="00E95136" w:rsidP="001F53BD">
            <w:r>
              <w:t>TEXT</w:t>
            </w:r>
          </w:p>
        </w:tc>
        <w:tc>
          <w:tcPr>
            <w:tcW w:w="3167" w:type="dxa"/>
            <w:vAlign w:val="center"/>
            <w:hideMark/>
          </w:tcPr>
          <w:p w14:paraId="4A0AF702" w14:textId="77777777" w:rsidR="001F53BD" w:rsidRDefault="00E95136" w:rsidP="001F53BD">
            <w:r>
              <w:t>Continent where the sales occurred.</w:t>
            </w:r>
          </w:p>
          <w:p w14:paraId="152C479A" w14:textId="79546B5A" w:rsidR="001F53BD" w:rsidRDefault="001F53BD" w:rsidP="001F53BD"/>
        </w:tc>
      </w:tr>
    </w:tbl>
    <w:p w14:paraId="199E17A5" w14:textId="77777777" w:rsidR="001F53BD" w:rsidRDefault="001F53BD" w:rsidP="00316354">
      <w:pPr>
        <w:shd w:val="clear" w:color="auto" w:fill="F2F2F2" w:themeFill="background1" w:themeFillShade="F2"/>
      </w:pPr>
      <w:r>
        <w:br w:type="textWrapping" w:clear="all"/>
      </w:r>
    </w:p>
    <w:p w14:paraId="038D6C83" w14:textId="6602EF2A" w:rsidR="00316354" w:rsidRDefault="00316354" w:rsidP="00316354">
      <w:pPr>
        <w:shd w:val="clear" w:color="auto" w:fill="F2F2F2" w:themeFill="background1" w:themeFillShade="F2"/>
      </w:pPr>
      <w:r>
        <w:t>CREATE TABLE "AdventureWorks_Territories" (</w:t>
      </w:r>
    </w:p>
    <w:p w14:paraId="63888E11" w14:textId="77777777" w:rsidR="00316354" w:rsidRDefault="00316354" w:rsidP="00316354">
      <w:pPr>
        <w:shd w:val="clear" w:color="auto" w:fill="F2F2F2" w:themeFill="background1" w:themeFillShade="F2"/>
      </w:pPr>
      <w:r>
        <w:tab/>
        <w:t>"SalesTerritoryKey"</w:t>
      </w:r>
      <w:r>
        <w:tab/>
        <w:t>INTEGER,</w:t>
      </w:r>
    </w:p>
    <w:p w14:paraId="08BF1006" w14:textId="77777777" w:rsidR="00316354" w:rsidRDefault="00316354" w:rsidP="00316354">
      <w:pPr>
        <w:shd w:val="clear" w:color="auto" w:fill="F2F2F2" w:themeFill="background1" w:themeFillShade="F2"/>
      </w:pPr>
      <w:r>
        <w:tab/>
        <w:t>"Region"</w:t>
      </w:r>
      <w:r>
        <w:tab/>
        <w:t>TEXT,</w:t>
      </w:r>
    </w:p>
    <w:p w14:paraId="24D67499" w14:textId="77777777" w:rsidR="00316354" w:rsidRDefault="00316354" w:rsidP="00316354">
      <w:pPr>
        <w:shd w:val="clear" w:color="auto" w:fill="F2F2F2" w:themeFill="background1" w:themeFillShade="F2"/>
      </w:pPr>
      <w:r>
        <w:tab/>
        <w:t>"Country"</w:t>
      </w:r>
      <w:r>
        <w:tab/>
        <w:t>TEXT,</w:t>
      </w:r>
    </w:p>
    <w:p w14:paraId="5243D0D2" w14:textId="77777777" w:rsidR="00316354" w:rsidRDefault="00316354" w:rsidP="00316354">
      <w:pPr>
        <w:shd w:val="clear" w:color="auto" w:fill="F2F2F2" w:themeFill="background1" w:themeFillShade="F2"/>
      </w:pPr>
      <w:r>
        <w:tab/>
        <w:t>"Continent"</w:t>
      </w:r>
      <w:r>
        <w:tab/>
        <w:t>TEXT,</w:t>
      </w:r>
    </w:p>
    <w:p w14:paraId="0EAEEDD2" w14:textId="77777777" w:rsidR="00316354" w:rsidRDefault="00316354" w:rsidP="00316354">
      <w:pPr>
        <w:shd w:val="clear" w:color="auto" w:fill="F2F2F2" w:themeFill="background1" w:themeFillShade="F2"/>
      </w:pPr>
      <w:r>
        <w:tab/>
        <w:t>PRIMARY KEY("SalesTerritoryKey")</w:t>
      </w:r>
    </w:p>
    <w:p w14:paraId="63F861AB" w14:textId="67E6497C" w:rsidR="00E95136" w:rsidRDefault="00316354" w:rsidP="00316354">
      <w:pPr>
        <w:shd w:val="clear" w:color="auto" w:fill="F2F2F2" w:themeFill="background1" w:themeFillShade="F2"/>
      </w:pPr>
      <w:r>
        <w:t>);</w:t>
      </w:r>
    </w:p>
    <w:p w14:paraId="6C46DB94" w14:textId="77777777" w:rsidR="00E95136" w:rsidRDefault="00E95136" w:rsidP="00E95136">
      <w:pPr>
        <w:ind w:firstLine="720"/>
      </w:pPr>
    </w:p>
    <w:p w14:paraId="296F0A16" w14:textId="738E9BBD" w:rsidR="0078686E" w:rsidRPr="00F82080" w:rsidRDefault="00F7386E" w:rsidP="00F7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</w:t>
      </w:r>
      <w:r w:rsidR="0078686E" w:rsidRPr="00F82080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 Integration</w:t>
      </w:r>
      <w:r w:rsidR="0078686E" w:rsidRPr="00F820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E2C955" w14:textId="77777777" w:rsidR="0078686E" w:rsidRDefault="0078686E" w:rsidP="007868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080">
        <w:rPr>
          <w:rFonts w:ascii="Times New Roman" w:eastAsia="Times New Roman" w:hAnsi="Times New Roman" w:cs="Times New Roman"/>
          <w:sz w:val="24"/>
          <w:szCs w:val="24"/>
        </w:rPr>
        <w:t xml:space="preserve">Data from three years (2015-2017) were combined using SQL </w:t>
      </w:r>
      <w:r w:rsidRPr="00F82080">
        <w:rPr>
          <w:rFonts w:ascii="Courier New" w:eastAsia="Times New Roman" w:hAnsi="Courier New" w:cs="Courier New"/>
          <w:sz w:val="20"/>
          <w:szCs w:val="20"/>
        </w:rPr>
        <w:t>UNION</w:t>
      </w:r>
      <w:r w:rsidRPr="00F82080">
        <w:rPr>
          <w:rFonts w:ascii="Times New Roman" w:eastAsia="Times New Roman" w:hAnsi="Times New Roman" w:cs="Times New Roman"/>
          <w:sz w:val="24"/>
          <w:szCs w:val="24"/>
        </w:rPr>
        <w:t xml:space="preserve"> to create the main </w:t>
      </w:r>
      <w:r w:rsidRPr="00F82080">
        <w:rPr>
          <w:rFonts w:ascii="Courier New" w:eastAsia="Times New Roman" w:hAnsi="Courier New" w:cs="Courier New"/>
          <w:sz w:val="20"/>
          <w:szCs w:val="20"/>
        </w:rPr>
        <w:t>AdventureWorks_Sale_Data</w:t>
      </w:r>
      <w:r w:rsidRPr="00F82080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E528577" w14:textId="77777777" w:rsidR="0078686E" w:rsidRPr="00F82080" w:rsidRDefault="0078686E" w:rsidP="00786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83ECED1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CREATE TABLE AdventureWorks_Sale_Data AS</w:t>
      </w:r>
    </w:p>
    <w:p w14:paraId="0C90F9FA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SELECT * FROM AdventureWorks_Sales_2015</w:t>
      </w:r>
    </w:p>
    <w:p w14:paraId="30D29B53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1A9D9F23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SELECT * FROM AdventureWorks_Sales_2016</w:t>
      </w:r>
    </w:p>
    <w:p w14:paraId="2BEECF58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03951D58" w14:textId="77777777" w:rsidR="0078686E" w:rsidRPr="00F82080" w:rsidRDefault="0078686E" w:rsidP="0078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2080">
        <w:rPr>
          <w:rFonts w:ascii="Courier New" w:eastAsia="Times New Roman" w:hAnsi="Courier New" w:cs="Courier New"/>
          <w:sz w:val="20"/>
          <w:szCs w:val="20"/>
        </w:rPr>
        <w:t>SELECT * FROM AdventureWorks_Sales_2017;</w:t>
      </w:r>
    </w:p>
    <w:p w14:paraId="5406250A" w14:textId="77777777" w:rsidR="0078686E" w:rsidRDefault="0078686E" w:rsidP="00786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DEAE5" w14:textId="77777777" w:rsidR="0078686E" w:rsidRDefault="0078686E" w:rsidP="00786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BB8CB" w14:textId="77777777" w:rsidR="0078686E" w:rsidRDefault="0078686E" w:rsidP="00786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9F17A" w14:textId="77777777" w:rsidR="001F53BD" w:rsidRDefault="001F53BD" w:rsidP="007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01874" w14:textId="77777777" w:rsidR="001F53BD" w:rsidRDefault="001F53BD" w:rsidP="0078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F53BD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BC03" w14:textId="77777777" w:rsidR="00836718" w:rsidRDefault="00836718" w:rsidP="00316354">
      <w:pPr>
        <w:spacing w:after="0" w:line="240" w:lineRule="auto"/>
      </w:pPr>
      <w:r>
        <w:separator/>
      </w:r>
    </w:p>
  </w:endnote>
  <w:endnote w:type="continuationSeparator" w:id="0">
    <w:p w14:paraId="4D30FC8E" w14:textId="77777777" w:rsidR="00836718" w:rsidRDefault="00836718" w:rsidP="0031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AF4E" w14:textId="2DB2A431" w:rsidR="00316354" w:rsidRDefault="003163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51C318" wp14:editId="26BC77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68860185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790E8" w14:textId="57BF0B0B" w:rsidR="00316354" w:rsidRPr="00316354" w:rsidRDefault="00316354" w:rsidP="003163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163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1C3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D3790E8" w14:textId="57BF0B0B" w:rsidR="00316354" w:rsidRPr="00316354" w:rsidRDefault="00316354" w:rsidP="003163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1635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8C16" w14:textId="46F1D8CE" w:rsidR="00316354" w:rsidRDefault="003163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17371E" wp14:editId="21DF331B">
              <wp:simplePos x="1143000" y="94411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91054604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E2486B" w14:textId="5D0100AB" w:rsidR="00316354" w:rsidRPr="00316354" w:rsidRDefault="00316354" w:rsidP="003163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163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37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DE2486B" w14:textId="5D0100AB" w:rsidR="00316354" w:rsidRPr="00316354" w:rsidRDefault="00316354" w:rsidP="003163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1635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96C5" w14:textId="67545C55" w:rsidR="00316354" w:rsidRDefault="003163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672663" wp14:editId="21BF8E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99743348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DD29B6" w14:textId="7696028E" w:rsidR="00316354" w:rsidRPr="00316354" w:rsidRDefault="00316354" w:rsidP="003163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163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726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3DD29B6" w14:textId="7696028E" w:rsidR="00316354" w:rsidRPr="00316354" w:rsidRDefault="00316354" w:rsidP="003163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1635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4B07" w14:textId="77777777" w:rsidR="00836718" w:rsidRDefault="00836718" w:rsidP="00316354">
      <w:pPr>
        <w:spacing w:after="0" w:line="240" w:lineRule="auto"/>
      </w:pPr>
      <w:r>
        <w:separator/>
      </w:r>
    </w:p>
  </w:footnote>
  <w:footnote w:type="continuationSeparator" w:id="0">
    <w:p w14:paraId="630CA490" w14:textId="77777777" w:rsidR="00836718" w:rsidRDefault="00836718" w:rsidP="0031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147B67"/>
    <w:multiLevelType w:val="multilevel"/>
    <w:tmpl w:val="F8DE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37846">
    <w:abstractNumId w:val="8"/>
  </w:num>
  <w:num w:numId="2" w16cid:durableId="1776755684">
    <w:abstractNumId w:val="6"/>
  </w:num>
  <w:num w:numId="3" w16cid:durableId="112865661">
    <w:abstractNumId w:val="5"/>
  </w:num>
  <w:num w:numId="4" w16cid:durableId="1477263937">
    <w:abstractNumId w:val="4"/>
  </w:num>
  <w:num w:numId="5" w16cid:durableId="1451513060">
    <w:abstractNumId w:val="7"/>
  </w:num>
  <w:num w:numId="6" w16cid:durableId="1420129465">
    <w:abstractNumId w:val="3"/>
  </w:num>
  <w:num w:numId="7" w16cid:durableId="77559971">
    <w:abstractNumId w:val="2"/>
  </w:num>
  <w:num w:numId="8" w16cid:durableId="2082212627">
    <w:abstractNumId w:val="1"/>
  </w:num>
  <w:num w:numId="9" w16cid:durableId="1073821064">
    <w:abstractNumId w:val="0"/>
  </w:num>
  <w:num w:numId="10" w16cid:durableId="896087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198"/>
    <w:rsid w:val="0009088B"/>
    <w:rsid w:val="000D6DDE"/>
    <w:rsid w:val="0015074B"/>
    <w:rsid w:val="001F53BD"/>
    <w:rsid w:val="00201C2B"/>
    <w:rsid w:val="0029639D"/>
    <w:rsid w:val="00316354"/>
    <w:rsid w:val="00326F90"/>
    <w:rsid w:val="004B64C7"/>
    <w:rsid w:val="005D23D8"/>
    <w:rsid w:val="007218F5"/>
    <w:rsid w:val="0078686E"/>
    <w:rsid w:val="00836718"/>
    <w:rsid w:val="00845103"/>
    <w:rsid w:val="00915C92"/>
    <w:rsid w:val="00A62DDF"/>
    <w:rsid w:val="00AA1D8D"/>
    <w:rsid w:val="00B47730"/>
    <w:rsid w:val="00CB0664"/>
    <w:rsid w:val="00E95136"/>
    <w:rsid w:val="00F738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DD07D"/>
  <w14:defaultImageDpi w14:val="300"/>
  <w15:docId w15:val="{8907CDB4-957A-4C59-8ADE-0BFD11F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9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1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1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5136"/>
  </w:style>
  <w:style w:type="character" w:customStyle="1" w:styleId="hljs-type">
    <w:name w:val="hljs-type"/>
    <w:basedOn w:val="DefaultParagraphFont"/>
    <w:rsid w:val="00E9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Akhona Calu, Vodacom (External)</cp:lastModifiedBy>
  <cp:revision>5</cp:revision>
  <dcterms:created xsi:type="dcterms:W3CDTF">2024-09-16T06:18:00Z</dcterms:created>
  <dcterms:modified xsi:type="dcterms:W3CDTF">2024-09-16T06:19:00Z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770e6a88,290b3aff,3645d478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2024-09-15T16:56:46Z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7c322d61-3237-4b7e-9ca8-65e33a37159e</vt:lpwstr>
  </property>
  <property fmtid="{D5CDD505-2E9C-101B-9397-08002B2CF9AE}" pid="11" name="MSIP_Label_0359f705-2ba0-454b-9cfc-6ce5bcaac040_ContentBits">
    <vt:lpwstr>2</vt:lpwstr>
  </property>
</Properties>
</file>